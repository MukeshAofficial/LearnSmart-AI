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good morning all present here I am here to pres and my project learn met AI for account activism and I created many features related to education.  so if I give convert to text it will save as a word document the reason why I created this is I am too lazy to write a type so I can speak whatever.  and it will convert to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